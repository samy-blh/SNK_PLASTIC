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68BF4" w14:textId="1374A4D9" w:rsidR="004C67AB" w:rsidRPr="00256A87" w:rsidRDefault="00D54AB1">
      <w:pPr>
        <w:pStyle w:val="Titre"/>
        <w:jc w:val="center"/>
        <w:rPr>
          <w:b/>
          <w:bCs/>
          <w:lang w:val="fr-FR"/>
        </w:rPr>
      </w:pPr>
      <w:r w:rsidRPr="00256A87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58752" behindDoc="1" locked="0" layoutInCell="1" allowOverlap="1" wp14:anchorId="43F27DF0" wp14:editId="4DD5BBEF">
                <wp:simplePos x="0" y="0"/>
                <wp:positionH relativeFrom="column">
                  <wp:posOffset>-1189165</wp:posOffset>
                </wp:positionH>
                <wp:positionV relativeFrom="paragraph">
                  <wp:posOffset>-614680</wp:posOffset>
                </wp:positionV>
                <wp:extent cx="2909454" cy="1187533"/>
                <wp:effectExtent l="0" t="0" r="5715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9454" cy="118753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F24300" w14:textId="032036FE" w:rsidR="00D54AB1" w:rsidRPr="00D54AB1" w:rsidRDefault="00D54AB1">
                            <w:pPr>
                              <w:rPr>
                                <w:rFonts w:ascii="Arial" w:hAnsi="Arial" w:cs="Arial"/>
                                <w:i/>
                                <w:iCs/>
                              </w:rPr>
                            </w:pPr>
                            <w:r w:rsidRPr="00D54AB1">
                              <w:rPr>
                                <w:rFonts w:ascii="Arial" w:hAnsi="Arial" w:cs="Arial"/>
                                <w:i/>
                                <w:iCs/>
                                <w:noProof/>
                              </w:rPr>
                              <w:drawing>
                                <wp:inline distT="0" distB="0" distL="0" distR="0" wp14:anchorId="7D6B889C" wp14:editId="033E462D">
                                  <wp:extent cx="774065" cy="920750"/>
                                  <wp:effectExtent l="0" t="0" r="6985" b="0"/>
                                  <wp:docPr id="1948503247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74065" cy="920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54AB1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 xml:space="preserve"> </w:t>
                            </w:r>
                            <w:r w:rsidR="00256A87" w:rsidRPr="00256A87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</w:rPr>
                              <w:t>SNC NEKACHTALI PLASTIC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F27DF0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-93.65pt;margin-top:-48.4pt;width:229.1pt;height:93.5pt;z-index:-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" stroked="f">
                <v:textbox>
                  <w:txbxContent>
                    <w:p w14:paraId="04F24300" w14:textId="032036FE" w:rsidR="00D54AB1" w:rsidRPr="00D54AB1" w:rsidRDefault="00D54AB1">
                      <w:pPr>
                        <w:rPr>
                          <w:rFonts w:ascii="Arial" w:hAnsi="Arial" w:cs="Arial"/>
                          <w:i/>
                          <w:iCs/>
                        </w:rPr>
                      </w:pPr>
                      <w:r w:rsidRPr="00D54AB1">
                        <w:rPr>
                          <w:rFonts w:ascii="Arial" w:hAnsi="Arial" w:cs="Arial"/>
                          <w:i/>
                          <w:iCs/>
                          <w:noProof/>
                        </w:rPr>
                        <w:drawing>
                          <wp:inline distT="0" distB="0" distL="0" distR="0" wp14:anchorId="7D6B889C" wp14:editId="033E462D">
                            <wp:extent cx="774065" cy="920750"/>
                            <wp:effectExtent l="0" t="0" r="6985" b="0"/>
                            <wp:docPr id="1948503247" name="Imag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74065" cy="920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D54AB1">
                        <w:rPr>
                          <w:rFonts w:ascii="Arial" w:hAnsi="Arial" w:cs="Arial"/>
                          <w:i/>
                          <w:iCs/>
                        </w:rPr>
                        <w:t xml:space="preserve"> </w:t>
                      </w:r>
                      <w:r w:rsidR="00256A87" w:rsidRPr="00256A87">
                        <w:rPr>
                          <w:rFonts w:ascii="Arial" w:hAnsi="Arial" w:cs="Arial"/>
                          <w:b/>
                          <w:bCs/>
                          <w:i/>
                          <w:iCs/>
                        </w:rPr>
                        <w:t>SNC NEKACHTALI PLASTIC</w:t>
                      </w:r>
                    </w:p>
                  </w:txbxContent>
                </v:textbox>
              </v:shape>
            </w:pict>
          </mc:Fallback>
        </mc:AlternateContent>
      </w:r>
      <w:r w:rsidRPr="00256A87">
        <w:rPr>
          <w:b/>
          <w:bCs/>
          <w:lang w:val="fr-FR"/>
        </w:rPr>
        <w:t>FACTURE</w:t>
      </w:r>
    </w:p>
    <w:p w14:paraId="0A13DE18" w14:textId="5E8C0244" w:rsidR="004C67AB" w:rsidRPr="00256A87" w:rsidRDefault="004C67AB">
      <w:pPr>
        <w:rPr>
          <w:lang w:val="fr-FR"/>
        </w:rPr>
      </w:pPr>
    </w:p>
    <w:p w14:paraId="373C047A" w14:textId="77777777" w:rsidR="004C67AB" w:rsidRPr="00256A87" w:rsidRDefault="00000000">
      <w:pPr>
        <w:rPr>
          <w:sz w:val="28"/>
          <w:szCs w:val="28"/>
          <w:lang w:val="fr-FR"/>
        </w:rPr>
      </w:pPr>
      <w:r w:rsidRPr="00256A87">
        <w:rPr>
          <w:b/>
          <w:bCs/>
          <w:sz w:val="28"/>
          <w:szCs w:val="28"/>
          <w:lang w:val="fr-FR"/>
        </w:rPr>
        <w:t>Facture N°</w:t>
      </w:r>
      <w:r w:rsidRPr="00256A87">
        <w:rPr>
          <w:sz w:val="28"/>
          <w:szCs w:val="28"/>
          <w:lang w:val="fr-FR"/>
        </w:rPr>
        <w:t xml:space="preserve"> : [À remplir]</w:t>
      </w:r>
    </w:p>
    <w:p w14:paraId="14849A49" w14:textId="19EC6D1D" w:rsidR="004C67AB" w:rsidRPr="00256A87" w:rsidRDefault="00000000">
      <w:pPr>
        <w:rPr>
          <w:sz w:val="28"/>
          <w:szCs w:val="28"/>
        </w:rPr>
      </w:pPr>
      <w:r w:rsidRPr="00256A87">
        <w:rPr>
          <w:b/>
          <w:bCs/>
          <w:sz w:val="28"/>
          <w:szCs w:val="28"/>
        </w:rPr>
        <w:t>Date</w:t>
      </w:r>
      <w:r w:rsidRPr="00256A87">
        <w:rPr>
          <w:sz w:val="28"/>
          <w:szCs w:val="28"/>
        </w:rPr>
        <w:t xml:space="preserve"> : [À </w:t>
      </w:r>
      <w:proofErr w:type="spellStart"/>
      <w:r w:rsidRPr="00256A87">
        <w:rPr>
          <w:sz w:val="28"/>
          <w:szCs w:val="28"/>
        </w:rPr>
        <w:t>remplir</w:t>
      </w:r>
      <w:proofErr w:type="spellEnd"/>
      <w:r w:rsidRPr="00256A87">
        <w:rPr>
          <w:sz w:val="28"/>
          <w:szCs w:val="28"/>
        </w:rPr>
        <w:t>]</w:t>
      </w:r>
    </w:p>
    <w:tbl>
      <w:tblPr>
        <w:tblW w:w="10632" w:type="dxa"/>
        <w:tblInd w:w="-459" w:type="dxa"/>
        <w:tblLook w:val="04A0" w:firstRow="1" w:lastRow="0" w:firstColumn="1" w:lastColumn="0" w:noHBand="0" w:noVBand="1"/>
      </w:tblPr>
      <w:tblGrid>
        <w:gridCol w:w="6096"/>
        <w:gridCol w:w="4536"/>
      </w:tblGrid>
      <w:tr w:rsidR="004C67AB" w14:paraId="37446D8E" w14:textId="77777777" w:rsidTr="00256A87">
        <w:tc>
          <w:tcPr>
            <w:tcW w:w="6096" w:type="dxa"/>
          </w:tcPr>
          <w:p w14:paraId="19AADF40" w14:textId="027BEBFF" w:rsidR="00256A87" w:rsidRPr="00256A87" w:rsidRDefault="00000000" w:rsidP="00B51C48">
            <w:pPr>
              <w:pStyle w:val="Sansinterligne"/>
              <w:rPr>
                <w:lang w:val="fr-FR"/>
              </w:rPr>
            </w:pPr>
            <w:r w:rsidRPr="00256A87">
              <w:rPr>
                <w:b/>
                <w:bCs/>
                <w:i/>
                <w:iCs/>
                <w:sz w:val="28"/>
                <w:szCs w:val="28"/>
                <w:u w:val="single"/>
                <w:lang w:val="fr-FR"/>
              </w:rPr>
              <w:t>Vendeur :</w:t>
            </w:r>
            <w:r w:rsidRPr="00256A87">
              <w:rPr>
                <w:lang w:val="fr-FR"/>
              </w:rPr>
              <w:br/>
            </w:r>
            <w:r w:rsidRPr="00256A87">
              <w:rPr>
                <w:b/>
                <w:bCs/>
                <w:lang w:val="fr-FR"/>
              </w:rPr>
              <w:t>Nom de l’entreprise</w:t>
            </w:r>
            <w:r w:rsidRPr="00256A87">
              <w:rPr>
                <w:lang w:val="fr-FR"/>
              </w:rPr>
              <w:t xml:space="preserve"> : </w:t>
            </w:r>
            <w:r w:rsidR="00D54AB1" w:rsidRPr="00256A87">
              <w:rPr>
                <w:lang w:val="fr-FR"/>
              </w:rPr>
              <w:t>SNC NEKACHTALI PLASTIC</w:t>
            </w:r>
            <w:r w:rsidRPr="00256A87">
              <w:rPr>
                <w:lang w:val="fr-FR"/>
              </w:rPr>
              <w:br/>
            </w:r>
            <w:r w:rsidRPr="00256A87">
              <w:rPr>
                <w:b/>
                <w:bCs/>
                <w:lang w:val="fr-FR"/>
              </w:rPr>
              <w:t>Adresse</w:t>
            </w:r>
            <w:r w:rsidRPr="00256A87">
              <w:rPr>
                <w:lang w:val="fr-FR"/>
              </w:rPr>
              <w:t xml:space="preserve"> : </w:t>
            </w:r>
            <w:r w:rsidR="001F1D04">
              <w:rPr>
                <w:lang w:val="fr-FR"/>
              </w:rPr>
              <w:t xml:space="preserve">El </w:t>
            </w:r>
            <w:proofErr w:type="spellStart"/>
            <w:r w:rsidR="001F1D04">
              <w:rPr>
                <w:lang w:val="fr-FR"/>
              </w:rPr>
              <w:t>Merdja</w:t>
            </w:r>
            <w:proofErr w:type="spellEnd"/>
            <w:r w:rsidR="001F1D04">
              <w:rPr>
                <w:lang w:val="fr-FR"/>
              </w:rPr>
              <w:t xml:space="preserve">, </w:t>
            </w:r>
            <w:proofErr w:type="spellStart"/>
            <w:r w:rsidR="00256A87" w:rsidRPr="00256A87">
              <w:rPr>
                <w:lang w:val="fr-FR"/>
              </w:rPr>
              <w:t>Rouiba</w:t>
            </w:r>
            <w:proofErr w:type="spellEnd"/>
            <w:r w:rsidR="00256A87" w:rsidRPr="00256A87">
              <w:rPr>
                <w:lang w:val="fr-FR"/>
              </w:rPr>
              <w:t xml:space="preserve"> – Alger</w:t>
            </w:r>
          </w:p>
          <w:p w14:paraId="3E1F8D74" w14:textId="2C773CD0" w:rsidR="004C67AB" w:rsidRDefault="00256A87" w:rsidP="00B51C48">
            <w:pPr>
              <w:pStyle w:val="Sansinterligne"/>
            </w:pPr>
            <w:r w:rsidRPr="00256A87">
              <w:rPr>
                <w:b/>
                <w:bCs/>
              </w:rPr>
              <w:t>RC :</w:t>
            </w:r>
            <w:r>
              <w:t xml:space="preserve"> 21B1017486-00/16</w:t>
            </w:r>
            <w:r w:rsidRPr="00D72D8E">
              <w:t xml:space="preserve">                         </w:t>
            </w:r>
            <w:r>
              <w:t xml:space="preserve">              </w:t>
            </w:r>
            <w:r>
              <w:br/>
            </w:r>
            <w:r w:rsidRPr="00256A87">
              <w:rPr>
                <w:b/>
                <w:bCs/>
              </w:rPr>
              <w:t>NIF</w:t>
            </w:r>
            <w:r>
              <w:t xml:space="preserve"> : </w:t>
            </w:r>
            <w:r w:rsidRPr="00D72D8E">
              <w:t>002116101748691</w:t>
            </w:r>
            <w:r>
              <w:br/>
            </w:r>
            <w:r w:rsidRPr="00256A87">
              <w:rPr>
                <w:b/>
                <w:bCs/>
              </w:rPr>
              <w:t>NIS</w:t>
            </w:r>
            <w:r>
              <w:t xml:space="preserve"> : </w:t>
            </w:r>
            <w:r w:rsidRPr="005E431C">
              <w:rPr>
                <w:rFonts w:cs="Calibri"/>
                <w:shd w:val="clear" w:color="auto" w:fill="FFFFFF"/>
              </w:rPr>
              <w:t>002416420259640</w:t>
            </w:r>
            <w:r>
              <w:br/>
            </w:r>
            <w:r w:rsidRPr="00256A87">
              <w:rPr>
                <w:b/>
                <w:bCs/>
              </w:rPr>
              <w:t>N° Art</w:t>
            </w:r>
            <w:r>
              <w:t xml:space="preserve"> : 211684902173</w:t>
            </w:r>
            <w:r w:rsidRPr="00D72D8E">
              <w:t xml:space="preserve">                                                   </w:t>
            </w:r>
            <w:r>
              <w:t xml:space="preserve">                         </w:t>
            </w:r>
            <w:r w:rsidRPr="00D72D8E">
              <w:t xml:space="preserve">  </w:t>
            </w:r>
            <w:r>
              <w:t xml:space="preserve"> </w:t>
            </w:r>
          </w:p>
        </w:tc>
        <w:tc>
          <w:tcPr>
            <w:tcW w:w="4536" w:type="dxa"/>
          </w:tcPr>
          <w:p w14:paraId="226C2E73" w14:textId="77777777" w:rsidR="00256A87" w:rsidRPr="00256A87" w:rsidRDefault="00000000" w:rsidP="00B51C48">
            <w:pPr>
              <w:pStyle w:val="Sansinterligne"/>
              <w:rPr>
                <w:lang w:val="fr-FR"/>
              </w:rPr>
            </w:pPr>
            <w:r w:rsidRPr="00256A87">
              <w:rPr>
                <w:b/>
                <w:bCs/>
                <w:i/>
                <w:iCs/>
                <w:sz w:val="28"/>
                <w:szCs w:val="28"/>
                <w:u w:val="single"/>
                <w:lang w:val="fr-FR"/>
              </w:rPr>
              <w:t>Client :</w:t>
            </w:r>
            <w:r w:rsidRPr="00256A87">
              <w:rPr>
                <w:b/>
                <w:bCs/>
                <w:i/>
                <w:iCs/>
                <w:u w:val="single"/>
                <w:lang w:val="fr-FR"/>
              </w:rPr>
              <w:br/>
            </w:r>
            <w:r w:rsidRPr="00256A87">
              <w:rPr>
                <w:b/>
                <w:bCs/>
                <w:lang w:val="fr-FR"/>
              </w:rPr>
              <w:t>Nom de l’entreprise</w:t>
            </w:r>
            <w:r w:rsidRPr="00256A87">
              <w:rPr>
                <w:lang w:val="fr-FR"/>
              </w:rPr>
              <w:t xml:space="preserve"> : [Nom du client]</w:t>
            </w:r>
            <w:r w:rsidRPr="00256A87">
              <w:rPr>
                <w:lang w:val="fr-FR"/>
              </w:rPr>
              <w:br/>
            </w:r>
            <w:r w:rsidRPr="00256A87">
              <w:rPr>
                <w:b/>
                <w:bCs/>
                <w:lang w:val="fr-FR"/>
              </w:rPr>
              <w:t>Adresse</w:t>
            </w:r>
            <w:r w:rsidRPr="00256A87">
              <w:rPr>
                <w:lang w:val="fr-FR"/>
              </w:rPr>
              <w:t xml:space="preserve"> : [Adresse du client]</w:t>
            </w:r>
          </w:p>
          <w:p w14:paraId="2B39D463" w14:textId="21A01875" w:rsidR="004C67AB" w:rsidRDefault="00256A87" w:rsidP="00B51C48">
            <w:pPr>
              <w:pStyle w:val="Sansinterligne"/>
            </w:pPr>
            <w:r w:rsidRPr="00256A87">
              <w:rPr>
                <w:b/>
                <w:bCs/>
              </w:rPr>
              <w:t>RC :</w:t>
            </w:r>
            <w:r>
              <w:t xml:space="preserve"> </w:t>
            </w:r>
            <w:r>
              <w:br/>
            </w:r>
            <w:r w:rsidRPr="00256A87">
              <w:rPr>
                <w:b/>
                <w:bCs/>
              </w:rPr>
              <w:t>NIF</w:t>
            </w:r>
            <w:r>
              <w:t xml:space="preserve"> : </w:t>
            </w:r>
          </w:p>
          <w:p w14:paraId="494866B9" w14:textId="77777777" w:rsidR="00256A87" w:rsidRDefault="00256A87" w:rsidP="00B51C48">
            <w:pPr>
              <w:pStyle w:val="Sansinterligne"/>
            </w:pPr>
            <w:r w:rsidRPr="00256A87">
              <w:rPr>
                <w:b/>
                <w:bCs/>
              </w:rPr>
              <w:t>NIS</w:t>
            </w:r>
            <w:r>
              <w:t xml:space="preserve"> : </w:t>
            </w:r>
          </w:p>
          <w:p w14:paraId="5B82780D" w14:textId="1658D2ED" w:rsidR="00256A87" w:rsidRDefault="00256A87" w:rsidP="00B51C48">
            <w:pPr>
              <w:pStyle w:val="Sansinterligne"/>
            </w:pPr>
            <w:r w:rsidRPr="00256A87">
              <w:rPr>
                <w:b/>
                <w:bCs/>
              </w:rPr>
              <w:t>N° Art</w:t>
            </w:r>
            <w:r>
              <w:t xml:space="preserve"> : </w:t>
            </w:r>
          </w:p>
        </w:tc>
      </w:tr>
    </w:tbl>
    <w:p w14:paraId="572BAA77" w14:textId="77777777" w:rsidR="004C67AB" w:rsidRDefault="004C67AB"/>
    <w:p w14:paraId="413774D1" w14:textId="77777777" w:rsidR="004C67AB" w:rsidRDefault="00000000">
      <w:pPr>
        <w:pStyle w:val="Titre1"/>
      </w:pPr>
      <w:r>
        <w:t>DÉTAIL DE LA COMMANDE</w:t>
      </w:r>
    </w:p>
    <w:tbl>
      <w:tblPr>
        <w:tblStyle w:val="Listeclaire-Accent1"/>
        <w:tblW w:w="12083" w:type="dxa"/>
        <w:tblInd w:w="-17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19"/>
        <w:gridCol w:w="2160"/>
        <w:gridCol w:w="2160"/>
        <w:gridCol w:w="2160"/>
        <w:gridCol w:w="2984"/>
      </w:tblGrid>
      <w:tr w:rsidR="002517DD" w14:paraId="04EDEBFF" w14:textId="77777777" w:rsidTr="002517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9" w:type="dxa"/>
          </w:tcPr>
          <w:p w14:paraId="07894AC0" w14:textId="77777777" w:rsidR="002517DD" w:rsidRDefault="002517DD" w:rsidP="00B51C48">
            <w:pPr>
              <w:jc w:val="center"/>
            </w:pPr>
            <w:proofErr w:type="spellStart"/>
            <w:r>
              <w:t>Désignation</w:t>
            </w:r>
            <w:proofErr w:type="spellEnd"/>
          </w:p>
        </w:tc>
        <w:tc>
          <w:tcPr>
            <w:tcW w:w="2160" w:type="dxa"/>
          </w:tcPr>
          <w:p w14:paraId="16F38E93" w14:textId="22D6C4F8" w:rsidR="002517DD" w:rsidRDefault="002517DD" w:rsidP="00B51C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Cycle de production (s)</w:t>
            </w:r>
          </w:p>
        </w:tc>
        <w:tc>
          <w:tcPr>
            <w:tcW w:w="2160" w:type="dxa"/>
          </w:tcPr>
          <w:p w14:paraId="39054C8A" w14:textId="51DC66FB" w:rsidR="002517DD" w:rsidRDefault="002517DD" w:rsidP="00B51C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Quantité</w:t>
            </w:r>
            <w:proofErr w:type="spellEnd"/>
            <w:r>
              <w:t xml:space="preserve"> </w:t>
            </w:r>
            <w:proofErr w:type="spellStart"/>
            <w:r>
              <w:t>commandée</w:t>
            </w:r>
            <w:proofErr w:type="spellEnd"/>
          </w:p>
        </w:tc>
        <w:tc>
          <w:tcPr>
            <w:tcW w:w="2160" w:type="dxa"/>
          </w:tcPr>
          <w:p w14:paraId="1B562B18" w14:textId="1C04AC4D" w:rsidR="002517DD" w:rsidRDefault="002517DD" w:rsidP="00B51C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Taux</w:t>
            </w:r>
            <w:proofErr w:type="spellEnd"/>
            <w:r>
              <w:t xml:space="preserve"> </w:t>
            </w:r>
            <w:proofErr w:type="spellStart"/>
            <w:r>
              <w:t>horaire</w:t>
            </w:r>
            <w:proofErr w:type="spellEnd"/>
            <w:r>
              <w:t xml:space="preserve"> machine </w:t>
            </w:r>
          </w:p>
        </w:tc>
        <w:tc>
          <w:tcPr>
            <w:tcW w:w="2984" w:type="dxa"/>
          </w:tcPr>
          <w:p w14:paraId="53BFECD8" w14:textId="77777777" w:rsidR="002517DD" w:rsidRDefault="002517DD" w:rsidP="00B51C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 HT</w:t>
            </w:r>
          </w:p>
        </w:tc>
      </w:tr>
      <w:tr w:rsidR="002517DD" w14:paraId="656C2386" w14:textId="77777777" w:rsidTr="002517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9" w:type="dxa"/>
          </w:tcPr>
          <w:p w14:paraId="36833ABA" w14:textId="77777777" w:rsidR="002517DD" w:rsidRDefault="002517DD">
            <w:r>
              <w:t>[Ex : Moule plastique]</w:t>
            </w:r>
          </w:p>
        </w:tc>
        <w:tc>
          <w:tcPr>
            <w:tcW w:w="2160" w:type="dxa"/>
          </w:tcPr>
          <w:p w14:paraId="65E2F4A0" w14:textId="77777777" w:rsidR="002517DD" w:rsidRDefault="002517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6370C809" w14:textId="18B153A7" w:rsidR="002517DD" w:rsidRDefault="002517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78B6F2A2" w14:textId="77777777" w:rsidR="002517DD" w:rsidRDefault="002517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84" w:type="dxa"/>
          </w:tcPr>
          <w:p w14:paraId="1D872A3D" w14:textId="77777777" w:rsidR="002517DD" w:rsidRDefault="002517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517DD" w14:paraId="4B8290A4" w14:textId="77777777" w:rsidTr="002517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9" w:type="dxa"/>
          </w:tcPr>
          <w:p w14:paraId="009BC2D2" w14:textId="77777777" w:rsidR="002517DD" w:rsidRDefault="002517DD">
            <w:r>
              <w:t>[Ex : Moule plastique]</w:t>
            </w:r>
          </w:p>
        </w:tc>
        <w:tc>
          <w:tcPr>
            <w:tcW w:w="2160" w:type="dxa"/>
          </w:tcPr>
          <w:p w14:paraId="084E2F80" w14:textId="77777777" w:rsidR="002517DD" w:rsidRDefault="002517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728D9E6B" w14:textId="4ECF787D" w:rsidR="002517DD" w:rsidRDefault="002517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3E036E8D" w14:textId="77777777" w:rsidR="002517DD" w:rsidRDefault="002517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84" w:type="dxa"/>
          </w:tcPr>
          <w:p w14:paraId="24B4EA05" w14:textId="77777777" w:rsidR="002517DD" w:rsidRDefault="002517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517DD" w14:paraId="6D99D811" w14:textId="77777777" w:rsidTr="002517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9" w:type="dxa"/>
          </w:tcPr>
          <w:p w14:paraId="6AF3C0B6" w14:textId="77777777" w:rsidR="002517DD" w:rsidRDefault="002517DD">
            <w:r>
              <w:t>[Ex : Moule plastique]</w:t>
            </w:r>
          </w:p>
        </w:tc>
        <w:tc>
          <w:tcPr>
            <w:tcW w:w="2160" w:type="dxa"/>
          </w:tcPr>
          <w:p w14:paraId="019EBCD9" w14:textId="77777777" w:rsidR="002517DD" w:rsidRDefault="002517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2434FDDB" w14:textId="3A80FE0B" w:rsidR="002517DD" w:rsidRDefault="002517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1FFB783A" w14:textId="77777777" w:rsidR="002517DD" w:rsidRDefault="002517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84" w:type="dxa"/>
          </w:tcPr>
          <w:p w14:paraId="0D400F5B" w14:textId="77777777" w:rsidR="002517DD" w:rsidRDefault="002517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517DD" w14:paraId="6658D8AF" w14:textId="77777777" w:rsidTr="002517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9" w:type="dxa"/>
          </w:tcPr>
          <w:p w14:paraId="4203055A" w14:textId="77777777" w:rsidR="002517DD" w:rsidRDefault="002517DD">
            <w:r>
              <w:t>[Ex : Moule plastique]</w:t>
            </w:r>
          </w:p>
        </w:tc>
        <w:tc>
          <w:tcPr>
            <w:tcW w:w="2160" w:type="dxa"/>
          </w:tcPr>
          <w:p w14:paraId="6B353D04" w14:textId="77777777" w:rsidR="002517DD" w:rsidRDefault="002517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08F12D3C" w14:textId="41BF83EF" w:rsidR="002517DD" w:rsidRDefault="002517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2760FA9D" w14:textId="77777777" w:rsidR="002517DD" w:rsidRDefault="002517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84" w:type="dxa"/>
          </w:tcPr>
          <w:p w14:paraId="4E7B2C21" w14:textId="77777777" w:rsidR="002517DD" w:rsidRDefault="002517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97DA496" w14:textId="77777777" w:rsidR="004C67AB" w:rsidRDefault="004C67AB"/>
    <w:p w14:paraId="642007B9" w14:textId="77777777" w:rsidR="004C67AB" w:rsidRDefault="00000000">
      <w:pPr>
        <w:pStyle w:val="Titre1"/>
      </w:pPr>
      <w:r>
        <w:t>RÉCAPITULATIF</w:t>
      </w:r>
    </w:p>
    <w:tbl>
      <w:tblPr>
        <w:tblStyle w:val="Grilleclaire-Accent1"/>
        <w:tblW w:w="9923" w:type="dxa"/>
        <w:tblInd w:w="-459" w:type="dxa"/>
        <w:tblLook w:val="04A0" w:firstRow="1" w:lastRow="0" w:firstColumn="1" w:lastColumn="0" w:noHBand="0" w:noVBand="1"/>
      </w:tblPr>
      <w:tblGrid>
        <w:gridCol w:w="4779"/>
        <w:gridCol w:w="5144"/>
      </w:tblGrid>
      <w:tr w:rsidR="004C67AB" w14:paraId="74D245FF" w14:textId="77777777" w:rsidTr="00256A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9" w:type="dxa"/>
          </w:tcPr>
          <w:p w14:paraId="3BD54083" w14:textId="77777777" w:rsidR="004C67AB" w:rsidRDefault="00000000">
            <w:r>
              <w:t>Sous-total HT :</w:t>
            </w:r>
          </w:p>
        </w:tc>
        <w:tc>
          <w:tcPr>
            <w:tcW w:w="5144" w:type="dxa"/>
          </w:tcPr>
          <w:p w14:paraId="7F18C88A" w14:textId="77777777" w:rsidR="004C67AB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[Total HT]</w:t>
            </w:r>
          </w:p>
        </w:tc>
      </w:tr>
      <w:tr w:rsidR="004C67AB" w14:paraId="41EB18D7" w14:textId="77777777" w:rsidTr="00256A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9" w:type="dxa"/>
          </w:tcPr>
          <w:p w14:paraId="41D44F2F" w14:textId="77777777" w:rsidR="004C67AB" w:rsidRDefault="00000000">
            <w:r>
              <w:t>TVA (%) :</w:t>
            </w:r>
          </w:p>
        </w:tc>
        <w:tc>
          <w:tcPr>
            <w:tcW w:w="5144" w:type="dxa"/>
          </w:tcPr>
          <w:p w14:paraId="08EE882F" w14:textId="6E096C44" w:rsidR="004C67A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[Taux de TVA, ex : </w:t>
            </w:r>
            <w:r w:rsidR="00D4700D">
              <w:t>19</w:t>
            </w:r>
            <w:r>
              <w:t>%]</w:t>
            </w:r>
          </w:p>
        </w:tc>
      </w:tr>
      <w:tr w:rsidR="004C67AB" w14:paraId="5C8CCF65" w14:textId="77777777" w:rsidTr="00256A8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9" w:type="dxa"/>
          </w:tcPr>
          <w:p w14:paraId="7324B88F" w14:textId="77777777" w:rsidR="004C67AB" w:rsidRDefault="00000000">
            <w:r>
              <w:t>Montant TVA :</w:t>
            </w:r>
          </w:p>
        </w:tc>
        <w:tc>
          <w:tcPr>
            <w:tcW w:w="5144" w:type="dxa"/>
          </w:tcPr>
          <w:p w14:paraId="62C93896" w14:textId="77777777" w:rsidR="004C67AB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[Montant TVA]</w:t>
            </w:r>
          </w:p>
        </w:tc>
      </w:tr>
      <w:tr w:rsidR="004C67AB" w14:paraId="1920A028" w14:textId="77777777" w:rsidTr="00256A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9" w:type="dxa"/>
          </w:tcPr>
          <w:p w14:paraId="20FD4E07" w14:textId="77777777" w:rsidR="004C67AB" w:rsidRDefault="00000000">
            <w:r>
              <w:t>Total TTC :</w:t>
            </w:r>
          </w:p>
        </w:tc>
        <w:tc>
          <w:tcPr>
            <w:tcW w:w="5144" w:type="dxa"/>
          </w:tcPr>
          <w:p w14:paraId="30A73172" w14:textId="77777777" w:rsidR="004C67A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[Total TTC]</w:t>
            </w:r>
          </w:p>
        </w:tc>
      </w:tr>
    </w:tbl>
    <w:p w14:paraId="13ACEBC9" w14:textId="77777777" w:rsidR="004C67AB" w:rsidRDefault="004C67AB"/>
    <w:p w14:paraId="24E73C7B" w14:textId="3B3E4925" w:rsidR="00256A87" w:rsidRPr="00B51C48" w:rsidRDefault="00000000" w:rsidP="00B51C48">
      <w:pPr>
        <w:pStyle w:val="Sansinterligne"/>
        <w:rPr>
          <w:color w:val="1F497D" w:themeColor="text2"/>
          <w:sz w:val="28"/>
          <w:szCs w:val="28"/>
        </w:rPr>
      </w:pPr>
      <w:proofErr w:type="spellStart"/>
      <w:r w:rsidRPr="00B51C48">
        <w:rPr>
          <w:color w:val="1F497D" w:themeColor="text2"/>
          <w:sz w:val="28"/>
          <w:szCs w:val="28"/>
        </w:rPr>
        <w:t>Informations</w:t>
      </w:r>
      <w:proofErr w:type="spellEnd"/>
      <w:r w:rsidRPr="00B51C48">
        <w:rPr>
          <w:color w:val="1F497D" w:themeColor="text2"/>
          <w:sz w:val="28"/>
          <w:szCs w:val="28"/>
        </w:rPr>
        <w:t xml:space="preserve"> de </w:t>
      </w:r>
      <w:proofErr w:type="spellStart"/>
      <w:r w:rsidRPr="00B51C48">
        <w:rPr>
          <w:color w:val="1F497D" w:themeColor="text2"/>
          <w:sz w:val="28"/>
          <w:szCs w:val="28"/>
        </w:rPr>
        <w:t>Paiement</w:t>
      </w:r>
      <w:proofErr w:type="spellEnd"/>
    </w:p>
    <w:p w14:paraId="47AD34D5" w14:textId="3C88C04E" w:rsidR="004C67AB" w:rsidRPr="00D4700D" w:rsidRDefault="00000000" w:rsidP="00B51C48">
      <w:pPr>
        <w:pStyle w:val="Sansinterligne"/>
        <w:rPr>
          <w:lang w:val="fr-FR"/>
        </w:rPr>
      </w:pPr>
      <w:r w:rsidRPr="004C3734">
        <w:rPr>
          <w:b/>
          <w:bCs/>
          <w:lang w:val="fr-FR"/>
        </w:rPr>
        <w:t>Conditions de paiement</w:t>
      </w:r>
      <w:r w:rsidRPr="00D4700D">
        <w:rPr>
          <w:lang w:val="fr-FR"/>
        </w:rPr>
        <w:t xml:space="preserve"> : </w:t>
      </w:r>
      <w:r w:rsidR="00256A87" w:rsidRPr="001514C8">
        <w:rPr>
          <w:b/>
          <w:bCs/>
          <w:i/>
          <w:iCs/>
          <w:highlight w:val="yellow"/>
          <w:lang w:val="fr-FR"/>
        </w:rPr>
        <w:t>La totalité à la livraison, avant enlèvement de la marchandise</w:t>
      </w:r>
    </w:p>
    <w:p w14:paraId="5AD0AB77" w14:textId="295EF7E9" w:rsidR="004C67AB" w:rsidRPr="00D4700D" w:rsidRDefault="00000000" w:rsidP="00B51C48">
      <w:pPr>
        <w:pStyle w:val="Sansinterligne"/>
        <w:rPr>
          <w:lang w:val="fr-FR"/>
        </w:rPr>
      </w:pPr>
      <w:r w:rsidRPr="004C3734">
        <w:rPr>
          <w:b/>
          <w:bCs/>
          <w:lang w:val="fr-FR"/>
        </w:rPr>
        <w:t>Mode de paiement</w:t>
      </w:r>
      <w:r w:rsidRPr="00D4700D">
        <w:rPr>
          <w:lang w:val="fr-FR"/>
        </w:rPr>
        <w:t xml:space="preserve"> : [Ex : Virement bancaire</w:t>
      </w:r>
      <w:r w:rsidR="00256A87" w:rsidRPr="00D4700D">
        <w:rPr>
          <w:lang w:val="fr-FR"/>
        </w:rPr>
        <w:t>, espèce ou chèque de banque</w:t>
      </w:r>
      <w:r w:rsidRPr="00D4700D">
        <w:rPr>
          <w:lang w:val="fr-FR"/>
        </w:rPr>
        <w:t>]</w:t>
      </w:r>
    </w:p>
    <w:p w14:paraId="124ED724" w14:textId="60069AAC" w:rsidR="004C67AB" w:rsidRPr="004C3734" w:rsidRDefault="00000000" w:rsidP="00B51C48">
      <w:pPr>
        <w:pStyle w:val="Sansinterligne"/>
        <w:rPr>
          <w:lang w:val="fr-FR"/>
        </w:rPr>
      </w:pPr>
      <w:r w:rsidRPr="004C3734">
        <w:rPr>
          <w:b/>
          <w:bCs/>
          <w:lang w:val="fr-FR"/>
        </w:rPr>
        <w:t>IBAN</w:t>
      </w:r>
      <w:r w:rsidRPr="004C3734">
        <w:rPr>
          <w:lang w:val="fr-FR"/>
        </w:rPr>
        <w:t xml:space="preserve"> : </w:t>
      </w:r>
      <w:r w:rsidR="004C3734" w:rsidRPr="004C3734">
        <w:rPr>
          <w:lang w:val="fr-FR"/>
        </w:rPr>
        <w:t>DZ58 0002 1000 0111 3005 5915 53</w:t>
      </w:r>
    </w:p>
    <w:p w14:paraId="75A02A8F" w14:textId="25E7C864" w:rsidR="004C67AB" w:rsidRPr="004C3734" w:rsidRDefault="00000000" w:rsidP="00B51C48">
      <w:pPr>
        <w:pStyle w:val="Sansinterligne"/>
        <w:rPr>
          <w:lang w:val="fr-FR"/>
        </w:rPr>
      </w:pPr>
      <w:r w:rsidRPr="004C3734">
        <w:rPr>
          <w:b/>
          <w:bCs/>
          <w:lang w:val="fr-FR"/>
        </w:rPr>
        <w:t>BIC / SWIFT</w:t>
      </w:r>
      <w:r w:rsidRPr="004C3734">
        <w:rPr>
          <w:lang w:val="fr-FR"/>
        </w:rPr>
        <w:t xml:space="preserve"> : </w:t>
      </w:r>
      <w:r w:rsidR="004C3734" w:rsidRPr="001F1D04">
        <w:rPr>
          <w:lang w:val="fr-FR"/>
        </w:rPr>
        <w:t>SOGEDZAL</w:t>
      </w:r>
    </w:p>
    <w:p w14:paraId="5B620288" w14:textId="77777777" w:rsidR="00256A87" w:rsidRPr="004C3734" w:rsidRDefault="00256A87" w:rsidP="00B51C48">
      <w:pPr>
        <w:pStyle w:val="Sansinterligne"/>
        <w:rPr>
          <w:lang w:val="fr-FR"/>
        </w:rPr>
      </w:pPr>
    </w:p>
    <w:p w14:paraId="2CBE0A13" w14:textId="761E09CF" w:rsidR="00256A87" w:rsidRDefault="006356EE" w:rsidP="00B51C48">
      <w:pPr>
        <w:pStyle w:val="Sansinterligne"/>
        <w:rPr>
          <w:b/>
          <w:bCs/>
          <w:sz w:val="16"/>
          <w:szCs w:val="16"/>
          <w:lang w:val="fr-FR"/>
        </w:rPr>
      </w:pPr>
      <w:r w:rsidRPr="006356EE">
        <w:rPr>
          <w:b/>
          <w:bCs/>
          <w:sz w:val="16"/>
          <w:szCs w:val="16"/>
          <w:lang w:val="fr-FR"/>
        </w:rPr>
        <w:t xml:space="preserve">Attention : Le stockage de plus de 30 jours dans nos locaux après fin de production sera facturée 2 000 Da par jour. </w:t>
      </w:r>
    </w:p>
    <w:p w14:paraId="01E7F8BE" w14:textId="77777777" w:rsidR="006356EE" w:rsidRDefault="006356EE" w:rsidP="00B51C48">
      <w:pPr>
        <w:pStyle w:val="Sansinterligne"/>
        <w:rPr>
          <w:b/>
          <w:bCs/>
          <w:sz w:val="16"/>
          <w:szCs w:val="16"/>
          <w:lang w:val="fr-FR"/>
        </w:rPr>
      </w:pPr>
    </w:p>
    <w:p w14:paraId="22D8919A" w14:textId="77777777" w:rsidR="006356EE" w:rsidRPr="006356EE" w:rsidRDefault="006356EE" w:rsidP="00B51C48">
      <w:pPr>
        <w:pStyle w:val="Sansinterligne"/>
        <w:rPr>
          <w:b/>
          <w:bCs/>
          <w:sz w:val="16"/>
          <w:szCs w:val="16"/>
          <w:lang w:val="fr-FR"/>
        </w:rPr>
      </w:pPr>
    </w:p>
    <w:p w14:paraId="1C8DAFC8" w14:textId="77777777" w:rsidR="004C67AB" w:rsidRPr="004C3734" w:rsidRDefault="00000000">
      <w:pPr>
        <w:jc w:val="center"/>
        <w:rPr>
          <w:i/>
          <w:iCs/>
          <w:lang w:val="fr-FR"/>
        </w:rPr>
      </w:pPr>
      <w:r w:rsidRPr="004C3734">
        <w:rPr>
          <w:b/>
          <w:i/>
          <w:iCs/>
          <w:lang w:val="fr-FR"/>
        </w:rPr>
        <w:t>Merci pour votre confiance !</w:t>
      </w:r>
    </w:p>
    <w:sectPr w:rsidR="004C67AB" w:rsidRPr="004C373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55711123">
    <w:abstractNumId w:val="8"/>
  </w:num>
  <w:num w:numId="2" w16cid:durableId="1504542359">
    <w:abstractNumId w:val="6"/>
  </w:num>
  <w:num w:numId="3" w16cid:durableId="606229346">
    <w:abstractNumId w:val="5"/>
  </w:num>
  <w:num w:numId="4" w16cid:durableId="1289318621">
    <w:abstractNumId w:val="4"/>
  </w:num>
  <w:num w:numId="5" w16cid:durableId="19943293">
    <w:abstractNumId w:val="7"/>
  </w:num>
  <w:num w:numId="6" w16cid:durableId="1188830551">
    <w:abstractNumId w:val="3"/>
  </w:num>
  <w:num w:numId="7" w16cid:durableId="1908953856">
    <w:abstractNumId w:val="2"/>
  </w:num>
  <w:num w:numId="8" w16cid:durableId="1477911475">
    <w:abstractNumId w:val="1"/>
  </w:num>
  <w:num w:numId="9" w16cid:durableId="1714184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514C8"/>
    <w:rsid w:val="001F1D04"/>
    <w:rsid w:val="002517DD"/>
    <w:rsid w:val="00256A87"/>
    <w:rsid w:val="0029639D"/>
    <w:rsid w:val="00326F90"/>
    <w:rsid w:val="003336CE"/>
    <w:rsid w:val="004C3734"/>
    <w:rsid w:val="004C67AB"/>
    <w:rsid w:val="006356EE"/>
    <w:rsid w:val="00AA1D8D"/>
    <w:rsid w:val="00B47730"/>
    <w:rsid w:val="00B51C48"/>
    <w:rsid w:val="00CB0664"/>
    <w:rsid w:val="00D4700D"/>
    <w:rsid w:val="00D54AB1"/>
    <w:rsid w:val="00DF5B2A"/>
    <w:rsid w:val="00FC1A8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4DF54C8"/>
  <w14:defaultImageDpi w14:val="300"/>
  <w15:docId w15:val="{BB9DDC5C-D45F-4390-ABFD-4ECB4436C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2d26f538-337a-4593-a7e6-123667b1a538}" enabled="1" method="Standard" siteId="{e242425b-70fc-44dc-9ddf-c21e304e6c8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4164</TotalTime>
  <Pages>1</Pages>
  <Words>186</Words>
  <Characters>1026</Characters>
  <Application>Microsoft Office Word</Application>
  <DocSecurity>0</DocSecurity>
  <Lines>8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1210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Tchikiwanta Blh</cp:lastModifiedBy>
  <cp:revision>6</cp:revision>
  <dcterms:created xsi:type="dcterms:W3CDTF">2025-04-18T15:28:00Z</dcterms:created>
  <dcterms:modified xsi:type="dcterms:W3CDTF">2025-05-04T12:27:00Z</dcterms:modified>
  <cp:category/>
</cp:coreProperties>
</file>